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351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Министерство науки и высшего образования Российской Федерации</w:t>
      </w:r>
    </w:p>
    <w:p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«</w:t>
      </w:r>
      <w:r>
        <w:rPr>
          <w:rFonts w:cs="Times New Roman"/>
          <w:b/>
          <w:szCs w:val="28"/>
          <w:lang w:val="ru-RU"/>
        </w:rPr>
        <w:t>Владимирский государственный университет имени Александра Григорьевича и Николая Григорьевича Столетовых</w:t>
      </w:r>
      <w:r>
        <w:rPr>
          <w:rFonts w:cs="Times New Roman"/>
          <w:szCs w:val="28"/>
          <w:lang w:val="ru-RU"/>
        </w:rPr>
        <w:t xml:space="preserve">» </w:t>
      </w:r>
    </w:p>
    <w:p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(ВлГУ)</w:t>
      </w:r>
    </w:p>
    <w:p>
      <w:pPr>
        <w:spacing w:line="240" w:lineRule="auto"/>
        <w:jc w:val="center"/>
        <w:rPr>
          <w:rFonts w:cs="Times New Roman"/>
          <w:szCs w:val="28"/>
          <w:lang w:val="ru-RU"/>
        </w:rPr>
      </w:pPr>
    </w:p>
    <w:p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Колледж инновационных технологий и предпринимательства</w:t>
      </w:r>
    </w:p>
    <w:p>
      <w:pPr>
        <w:spacing w:line="240" w:lineRule="auto"/>
        <w:jc w:val="center"/>
        <w:rPr>
          <w:rFonts w:cs="Times New Roman"/>
          <w:szCs w:val="28"/>
          <w:lang w:val="ru-RU"/>
        </w:rPr>
      </w:pPr>
    </w:p>
    <w:p>
      <w:pPr>
        <w:spacing w:line="240" w:lineRule="auto"/>
        <w:ind w:firstLine="351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КАФЕДРА ФИЗИКИ И ПРИКЛАДНОЙ МАТЕМАТИКИ</w:t>
      </w:r>
    </w:p>
    <w:p>
      <w:pPr>
        <w:spacing w:before="2280"/>
        <w:ind w:firstLine="351"/>
        <w:jc w:val="center"/>
        <w:rPr>
          <w:rFonts w:hint="default"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ОТЧЕТ ПО ЭТАПУ №</w:t>
      </w:r>
      <w:r>
        <w:rPr>
          <w:rFonts w:hint="default" w:cs="Times New Roman"/>
          <w:b/>
          <w:szCs w:val="28"/>
          <w:lang w:val="ru-RU"/>
        </w:rPr>
        <w:t>5</w:t>
      </w:r>
    </w:p>
    <w:p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п</w:t>
      </w:r>
      <w:r>
        <w:rPr>
          <w:rFonts w:cs="Times New Roman"/>
          <w:szCs w:val="28"/>
        </w:rPr>
        <w:t>по дисциплине «Технология разработки программного обеспечения»</w:t>
      </w:r>
    </w:p>
    <w:p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Тема: «Проектирование макетов пользовательского интерфейса»</w:t>
      </w:r>
    </w:p>
    <w:p>
      <w:pPr>
        <w:jc w:val="center"/>
        <w:rPr>
          <w:rFonts w:cs="Times New Roman"/>
          <w:szCs w:val="28"/>
          <w:lang w:val="ru-RU"/>
        </w:rPr>
      </w:pPr>
    </w:p>
    <w:p>
      <w:pPr>
        <w:spacing w:before="1800"/>
        <w:ind w:left="623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Выполнил студент</w:t>
      </w:r>
    </w:p>
    <w:p>
      <w:pPr>
        <w:ind w:left="623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группы ПКспк-120</w:t>
      </w:r>
    </w:p>
    <w:p>
      <w:pPr>
        <w:ind w:left="623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Щербаков З.М.</w:t>
      </w:r>
    </w:p>
    <w:p>
      <w:pPr>
        <w:ind w:left="623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Принял Лексин А.Ю.</w:t>
      </w:r>
    </w:p>
    <w:p>
      <w:pPr>
        <w:ind w:left="6237"/>
        <w:rPr>
          <w:rFonts w:cs="Times New Roman"/>
          <w:szCs w:val="28"/>
          <w:lang w:val="ru-RU"/>
        </w:rPr>
      </w:pPr>
    </w:p>
    <w:p>
      <w:pPr>
        <w:rPr>
          <w:rFonts w:cs="Times New Roman"/>
          <w:szCs w:val="28"/>
          <w:lang w:val="ru-RU"/>
        </w:rPr>
      </w:pPr>
    </w:p>
    <w:p>
      <w:pPr>
        <w:rPr>
          <w:rFonts w:cs="Times New Roman"/>
          <w:szCs w:val="28"/>
          <w:lang w:val="ru-RU"/>
        </w:rPr>
      </w:pPr>
    </w:p>
    <w:p>
      <w:pPr>
        <w:ind w:firstLine="0" w:firstLineChars="0"/>
        <w:rPr>
          <w:rFonts w:cs="Times New Roman"/>
          <w:szCs w:val="28"/>
          <w:lang w:val="ru-RU"/>
        </w:rPr>
      </w:pPr>
    </w:p>
    <w:p>
      <w:pPr>
        <w:rPr>
          <w:rFonts w:cs="Times New Roman"/>
          <w:szCs w:val="28"/>
          <w:lang w:val="ru-RU"/>
        </w:rPr>
      </w:pPr>
    </w:p>
    <w:p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Владимир, 2023</w:t>
      </w:r>
    </w:p>
    <w:p/>
    <w:p>
      <w:pPr>
        <w:spacing w:after="0" w:line="360" w:lineRule="auto"/>
        <w:ind w:firstLine="709" w:firstLineChars="0"/>
        <w:rPr>
          <w:rFonts w:cs="Times New Roman" w:eastAsiaTheme="minorHAnsi"/>
          <w:b/>
          <w:lang w:val="ru-RU" w:eastAsia="en-US"/>
        </w:rPr>
      </w:pPr>
      <w:r>
        <w:rPr>
          <w:rFonts w:hint="default" w:cs="Times New Roman" w:eastAsiaTheme="minorHAnsi"/>
          <w:b/>
          <w:lang w:val="ru-RU" w:eastAsia="en-US"/>
        </w:rPr>
        <w:t>Тема работы</w:t>
      </w:r>
      <w:r>
        <w:rPr>
          <w:rFonts w:hint="default" w:cs="Times New Roman" w:eastAsiaTheme="minorHAnsi"/>
          <w:b/>
          <w:lang w:val="en-US" w:eastAsia="en-US"/>
        </w:rPr>
        <w:t>:</w:t>
      </w:r>
      <w:r>
        <w:rPr>
          <w:rFonts w:hint="default" w:cs="Times New Roman" w:eastAsiaTheme="minorHAnsi"/>
          <w:b/>
          <w:lang w:val="ru-RU" w:eastAsia="en-US"/>
        </w:rPr>
        <w:t xml:space="preserve"> </w:t>
      </w:r>
      <w:r>
        <w:rPr>
          <w:rFonts w:cs="Times New Roman" w:eastAsiaTheme="minorHAnsi"/>
          <w:b w:val="0"/>
          <w:bCs/>
          <w:lang w:val="ru-RU" w:eastAsia="en-US"/>
        </w:rPr>
        <w:t>«Информационная система, выполняющая функции электронной зачётки кафедры»</w:t>
      </w:r>
    </w:p>
    <w:p>
      <w:pPr>
        <w:rPr>
          <w:rFonts w:hint="default"/>
          <w:b/>
          <w:bCs/>
          <w:lang w:val="ru-RU"/>
        </w:rPr>
      </w:pPr>
    </w:p>
    <w:p>
      <w:pPr>
        <w:spacing w:after="0" w:line="360" w:lineRule="auto"/>
        <w:ind w:firstLine="709"/>
        <w:rPr>
          <w:rFonts w:hint="default"/>
          <w:b/>
          <w:sz w:val="32"/>
          <w:szCs w:val="24"/>
          <w:lang w:val="ru-RU"/>
        </w:rPr>
      </w:pPr>
      <w:r>
        <w:rPr>
          <w:b/>
          <w:sz w:val="32"/>
          <w:szCs w:val="24"/>
          <w:lang w:val="ru-RU"/>
        </w:rPr>
        <w:t>Создание</w:t>
      </w:r>
      <w:r>
        <w:rPr>
          <w:rFonts w:hint="default"/>
          <w:b/>
          <w:sz w:val="32"/>
          <w:szCs w:val="24"/>
          <w:lang w:val="ru-RU"/>
        </w:rPr>
        <w:t xml:space="preserve"> макетов</w:t>
      </w:r>
    </w:p>
    <w:p>
      <w:pPr>
        <w:spacing w:after="0" w:line="360" w:lineRule="auto"/>
        <w:ind w:firstLine="709"/>
        <w:rPr>
          <w:rFonts w:hint="default"/>
          <w:b/>
          <w:sz w:val="32"/>
          <w:szCs w:val="24"/>
          <w:lang w:val="ru-RU"/>
        </w:rPr>
      </w:pPr>
    </w:p>
    <w:p>
      <w:pPr>
        <w:pStyle w:val="249"/>
        <w:ind w:firstLine="351"/>
        <w:rPr>
          <w:rFonts w:hint="default"/>
          <w:lang w:val="ru-RU"/>
        </w:rPr>
      </w:pPr>
      <w:r>
        <w:rPr>
          <w:rFonts w:hint="default"/>
          <w:lang w:val="ru-RU"/>
        </w:rPr>
        <w:t>Для примерного представления об общем внешнем виде веб-приложения были разработаны макеты интерфейса.</w:t>
      </w:r>
    </w:p>
    <w:p>
      <w:pPr>
        <w:pStyle w:val="249"/>
        <w:ind w:firstLine="351"/>
        <w:rPr>
          <w:rFonts w:hint="default"/>
          <w:lang w:val="ru-RU"/>
        </w:rPr>
      </w:pPr>
      <w:r>
        <w:rPr>
          <w:rFonts w:hint="default"/>
          <w:lang w:val="ru-RU"/>
        </w:rPr>
        <w:t>При входе в веб-приложение открывается главная страница, которая имеет три варианта: для ученика</w:t>
      </w:r>
      <w:r>
        <w:rPr>
          <w:rFonts w:hint="default"/>
          <w:lang w:val="en-US"/>
        </w:rPr>
        <w:t xml:space="preserve"> (</w:t>
      </w:r>
      <w:r>
        <w:rPr>
          <w:rFonts w:hint="default"/>
          <w:lang w:val="ru-RU"/>
        </w:rPr>
        <w:t>рисунок 1</w:t>
      </w:r>
      <w:r>
        <w:rPr>
          <w:rFonts w:hint="default"/>
          <w:lang w:val="en-US"/>
        </w:rPr>
        <w:t>)</w:t>
      </w:r>
      <w:r>
        <w:rPr>
          <w:rFonts w:hint="default"/>
          <w:lang w:val="ru-RU"/>
        </w:rPr>
        <w:t>, преподавателя (рисунок 2) и заведующего кафедрой (рисунок 3).</w:t>
      </w:r>
    </w:p>
    <w:p>
      <w:pPr>
        <w:pStyle w:val="249"/>
        <w:ind w:firstLine="351"/>
        <w:rPr>
          <w:rFonts w:hint="default"/>
          <w:lang w:val="ru-RU"/>
        </w:rPr>
      </w:pPr>
    </w:p>
    <w:p>
      <w:pPr>
        <w:pStyle w:val="249"/>
        <w:ind w:firstLine="351"/>
        <w:jc w:val="center"/>
      </w:pPr>
      <w:r>
        <w:drawing>
          <wp:inline distT="0" distB="0" distL="114300" distR="114300">
            <wp:extent cx="4175125" cy="2382520"/>
            <wp:effectExtent l="0" t="0" r="1587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spacing w:after="200" w:line="240" w:lineRule="auto"/>
        <w:ind w:firstLine="0" w:firstLineChars="0"/>
        <w:jc w:val="center"/>
        <w:rPr>
          <w:rFonts w:hint="default"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</w:pP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 xml:space="preserve">Рисунок 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fldChar w:fldCharType="begin"/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instrText xml:space="preserve"> SEQ Рисунок \* ARABIC </w:instrTex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fldChar w:fldCharType="separate"/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>1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fldChar w:fldCharType="end"/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 xml:space="preserve"> - Главная страница ученика</w:t>
      </w:r>
    </w:p>
    <w:p>
      <w:pPr>
        <w:pStyle w:val="249"/>
        <w:ind w:firstLine="351"/>
        <w:jc w:val="center"/>
      </w:pPr>
    </w:p>
    <w:p>
      <w:pPr>
        <w:pStyle w:val="249"/>
        <w:ind w:firstLine="351"/>
        <w:jc w:val="center"/>
      </w:pPr>
      <w:r>
        <w:drawing>
          <wp:inline distT="0" distB="0" distL="114300" distR="114300">
            <wp:extent cx="4217035" cy="2383790"/>
            <wp:effectExtent l="0" t="0" r="12065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spacing w:after="200" w:line="240" w:lineRule="auto"/>
        <w:ind w:firstLine="0" w:firstLineChars="0"/>
        <w:jc w:val="center"/>
        <w:rPr>
          <w:rFonts w:hint="default"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</w:pP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 xml:space="preserve">Рисунок 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fldChar w:fldCharType="begin"/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instrText xml:space="preserve"> SEQ Рисунок \* ARABIC </w:instrTex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fldChar w:fldCharType="separate"/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>2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fldChar w:fldCharType="end"/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 xml:space="preserve"> - Главная страница преподавателя</w:t>
      </w:r>
    </w:p>
    <w:p>
      <w:pPr>
        <w:pStyle w:val="249"/>
        <w:ind w:firstLine="351"/>
        <w:jc w:val="center"/>
      </w:pPr>
    </w:p>
    <w:p>
      <w:pPr>
        <w:pStyle w:val="249"/>
        <w:ind w:firstLine="351"/>
        <w:jc w:val="center"/>
      </w:pPr>
      <w:r>
        <w:drawing>
          <wp:inline distT="0" distB="0" distL="114300" distR="114300">
            <wp:extent cx="5057775" cy="2867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spacing w:after="200" w:line="240" w:lineRule="auto"/>
        <w:ind w:firstLine="0" w:firstLineChars="0"/>
        <w:jc w:val="center"/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</w:pP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 xml:space="preserve">Рисунок 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fldChar w:fldCharType="begin"/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instrText xml:space="preserve"> SEQ Рисунок \* ARABIC </w:instrTex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fldChar w:fldCharType="separate"/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>3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fldChar w:fldCharType="end"/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 xml:space="preserve"> - Главная страница заведующего кафедрой</w:t>
      </w:r>
    </w:p>
    <w:p>
      <w:pP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</w:pPr>
    </w:p>
    <w:p>
      <w:pPr>
        <w:pStyle w:val="249"/>
        <w:ind w:firstLine="351"/>
        <w:rPr>
          <w:rFonts w:hint="default"/>
          <w:lang w:val="ru-RU"/>
        </w:rPr>
      </w:pPr>
      <w:r>
        <w:rPr>
          <w:rFonts w:hint="default"/>
          <w:lang w:val="ru-RU"/>
        </w:rPr>
        <w:t>Внешний вид главной страницы будет различаться у разных пользователей, однако у них будут и общие черты.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«Логотип» и «Название» будут отображать информацию об учебном заведении, а «Логин пользователя« покажет логин учётной записи, под которой пользователь выполнил вход. Каждая роль будет иметь свою боковую панель, где при выборе пунктов откроется соответствующая информация.</w:t>
      </w:r>
    </w:p>
    <w:p>
      <w:pPr>
        <w:pStyle w:val="249"/>
        <w:ind w:firstLine="351"/>
        <w:rPr>
          <w:rFonts w:hint="default"/>
          <w:lang w:val="ru-RU"/>
        </w:rPr>
      </w:pPr>
      <w:r>
        <w:rPr>
          <w:rFonts w:hint="default"/>
          <w:lang w:val="ru-RU"/>
        </w:rPr>
        <w:t>Рассмотрим все вкладки для ученика. Первые два пункта —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«Предстоящие экзамены» (рисунок 4) и «Сданные экзамены» (рисунок 5) — отображают список экзаменов, которые предстоит сдавать ученику или по которым уже имеется оценка. Интерфейс у них практически одинаковый, отличие заключается только в наличии столбца «Оценка» у вкладки «Сданные экзамены». Столбец «Дисциплина» показывает название предмета, по которому был/будет экзамен, «Тип контроля» указывает на вид прохождения экзамена, например: экзамен, зачёт или курсовая работа, а «Дата/семестр» содержит информацию о дате сдачи экзамена или о семестре, в котором была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будет сдача.</w:t>
      </w:r>
    </w:p>
    <w:p>
      <w:pPr>
        <w:rPr>
          <w:rFonts w:hint="default"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</w:pPr>
    </w:p>
    <w:p>
      <w:pPr>
        <w:jc w:val="center"/>
      </w:pPr>
      <w:r>
        <w:drawing>
          <wp:inline distT="0" distB="0" distL="114300" distR="114300">
            <wp:extent cx="4276725" cy="2409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spacing w:after="200" w:line="240" w:lineRule="auto"/>
        <w:ind w:firstLine="0" w:firstLineChars="0"/>
        <w:jc w:val="center"/>
        <w:rPr>
          <w:rFonts w:hint="default"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</w:pP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 xml:space="preserve">Рисунок 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fldChar w:fldCharType="begin"/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instrText xml:space="preserve"> SEQ Рисунок \* ARABIC </w:instrTex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fldChar w:fldCharType="separate"/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>4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fldChar w:fldCharType="end"/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 xml:space="preserve"> - </w:t>
      </w:r>
      <w:r>
        <w:rPr>
          <w:rFonts w:hint="default"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>«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>Предстоящие экзамены</w:t>
      </w:r>
      <w:r>
        <w:rPr>
          <w:rFonts w:hint="default"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>»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 xml:space="preserve"> ученика</w:t>
      </w:r>
    </w:p>
    <w:p>
      <w:pPr>
        <w:rPr>
          <w:rFonts w:hint="default"/>
          <w:lang w:val="ru-RU" w:eastAsia="en-US"/>
        </w:rPr>
      </w:pPr>
    </w:p>
    <w:p>
      <w:pPr>
        <w:jc w:val="center"/>
      </w:pPr>
      <w:r>
        <w:drawing>
          <wp:inline distT="0" distB="0" distL="114300" distR="114300">
            <wp:extent cx="4352925" cy="2409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spacing w:after="200" w:line="240" w:lineRule="auto"/>
        <w:ind w:firstLine="0" w:firstLineChars="0"/>
        <w:jc w:val="center"/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</w:pP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 xml:space="preserve">Рисунок 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fldChar w:fldCharType="begin"/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instrText xml:space="preserve"> SEQ Рисунок \* ARABIC </w:instrTex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fldChar w:fldCharType="separate"/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>5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fldChar w:fldCharType="end"/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 xml:space="preserve"> - </w:t>
      </w:r>
      <w:r>
        <w:rPr>
          <w:rFonts w:hint="default"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>«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>Сданные экзамены</w:t>
      </w:r>
      <w:r>
        <w:rPr>
          <w:rFonts w:hint="default"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>»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 xml:space="preserve"> ученика</w:t>
      </w:r>
    </w:p>
    <w:p>
      <w:pP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</w:pPr>
    </w:p>
    <w:p>
      <w:pPr>
        <w:pStyle w:val="249"/>
        <w:ind w:firstLine="351"/>
        <w:rPr>
          <w:rFonts w:hint="default"/>
          <w:lang w:val="ru-RU"/>
        </w:rPr>
      </w:pPr>
      <w:r>
        <w:rPr>
          <w:rFonts w:hint="default"/>
          <w:lang w:val="ru-RU"/>
        </w:rPr>
        <w:t>Вкладка «Рейтинг-контроль» отображается список предметов ученика и оценки по ним. Название предмета находятся в столбце «Дисциплина», а соответствующие оценки за каждый рейтинг-контроль отображаются в трёх других столбцах. Макет вкладки показан на рисунке 6.</w:t>
      </w:r>
    </w:p>
    <w:p>
      <w:pPr>
        <w:rPr>
          <w:rFonts w:hint="default"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</w:pPr>
    </w:p>
    <w:p>
      <w:pPr>
        <w:jc w:val="center"/>
      </w:pPr>
      <w:r>
        <w:drawing>
          <wp:inline distT="0" distB="0" distL="114300" distR="114300">
            <wp:extent cx="4286250" cy="2409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spacing w:after="200" w:line="240" w:lineRule="auto"/>
        <w:ind w:firstLine="0" w:firstLineChars="0"/>
        <w:jc w:val="center"/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</w:pP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 xml:space="preserve">Рисунок 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fldChar w:fldCharType="begin"/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instrText xml:space="preserve"> SEQ Рисунок \* ARABIC </w:instrTex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fldChar w:fldCharType="separate"/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>6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fldChar w:fldCharType="end"/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 xml:space="preserve"> - </w:t>
      </w:r>
      <w:r>
        <w:rPr>
          <w:rFonts w:hint="default"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>«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>Рейтинг-контроль</w:t>
      </w:r>
      <w:r>
        <w:rPr>
          <w:rFonts w:hint="default"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>»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 xml:space="preserve"> ученика</w:t>
      </w:r>
    </w:p>
    <w:p>
      <w:pP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</w:pPr>
    </w:p>
    <w:p>
      <w:pPr>
        <w:pStyle w:val="249"/>
        <w:ind w:firstLine="351"/>
        <w:rPr>
          <w:rFonts w:hint="default"/>
          <w:lang w:val="ru-RU"/>
        </w:rPr>
      </w:pPr>
      <w:r>
        <w:rPr>
          <w:rFonts w:hint="default"/>
          <w:lang w:val="ru-RU"/>
        </w:rPr>
        <w:t>Последняя вкладка ученика —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«Посещаемость». На ней так же как и во всех других вкладках название предмета будет отображаться в столбце «Дисциплина», дальше будет идти дата и статус присутствия ученика на уроке. Макет вкладки показан на рисунке 7.</w:t>
      </w:r>
    </w:p>
    <w:p>
      <w:pPr>
        <w:rPr>
          <w:rFonts w:hint="default"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</w:pPr>
    </w:p>
    <w:p>
      <w:pPr>
        <w:jc w:val="center"/>
      </w:pPr>
      <w:r>
        <w:drawing>
          <wp:inline distT="0" distB="0" distL="114300" distR="114300">
            <wp:extent cx="4276725" cy="2438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spacing w:after="200" w:line="240" w:lineRule="auto"/>
        <w:ind w:firstLine="0" w:firstLineChars="0"/>
        <w:jc w:val="center"/>
        <w:rPr>
          <w:rFonts w:hint="default"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</w:pP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 xml:space="preserve">Рисунок 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fldChar w:fldCharType="begin"/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instrText xml:space="preserve"> SEQ Рисунок \* ARABIC </w:instrTex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fldChar w:fldCharType="separate"/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>7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fldChar w:fldCharType="end"/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 xml:space="preserve"> - </w:t>
      </w:r>
      <w:r>
        <w:rPr>
          <w:rFonts w:hint="default"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>«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>Посещаемость</w:t>
      </w:r>
      <w:r>
        <w:rPr>
          <w:rFonts w:hint="default"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>»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 xml:space="preserve"> ученика</w:t>
      </w:r>
    </w:p>
    <w:p>
      <w:pPr>
        <w:jc w:val="center"/>
      </w:pPr>
    </w:p>
    <w:p>
      <w:pPr>
        <w:pStyle w:val="249"/>
        <w:ind w:firstLine="351"/>
        <w:rPr>
          <w:rFonts w:hint="default"/>
          <w:lang w:val="ru-RU"/>
        </w:rPr>
      </w:pPr>
      <w:r>
        <w:rPr>
          <w:rFonts w:hint="default"/>
          <w:lang w:val="ru-RU" w:eastAsia="en-US"/>
        </w:rPr>
        <w:t xml:space="preserve">Теперь рассмотрим вкладки преподавателя. Первая вкладка называется «Проставить оценки экзаменов». На ней отображаются экзамены за которые можно выставить оценки.Для начала нужно выбрать предмет, по которому проходил экзамен, в выпадающем списке «Дисциплина» и группу, которая сдавала экзамен, в выпадающем списке «Группа». Затем появится список учеников. ФИО ученика будет показано в столбце «Ученик», в столбце </w:t>
      </w:r>
      <w:r>
        <w:rPr>
          <w:rFonts w:hint="default"/>
          <w:lang w:val="ru-RU"/>
        </w:rPr>
        <w:t>«Тип контроля» указывает на вид прохождения экзамена, например: экзамен, зачёт или курсовая работа, а «Дата/семестр» содержит информацию о дате сдачи экзамена или о семестре, в котором была сдача, сама оценка хранится в столбце «Оценка». Макет вкладки показан на рисунке 8.</w:t>
      </w:r>
    </w:p>
    <w:p>
      <w:pPr>
        <w:jc w:val="both"/>
        <w:rPr>
          <w:rFonts w:hint="default"/>
          <w:lang w:val="ru-RU" w:eastAsia="en-US"/>
        </w:rPr>
      </w:pPr>
    </w:p>
    <w:p>
      <w:pPr>
        <w:jc w:val="center"/>
      </w:pPr>
      <w:r>
        <w:drawing>
          <wp:inline distT="0" distB="0" distL="114300" distR="114300">
            <wp:extent cx="4598670" cy="2585720"/>
            <wp:effectExtent l="0" t="0" r="1143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867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spacing w:after="200" w:line="240" w:lineRule="auto"/>
        <w:ind w:firstLine="0" w:firstLineChars="0"/>
        <w:jc w:val="center"/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</w:pP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 xml:space="preserve">Рисунок 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fldChar w:fldCharType="begin"/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instrText xml:space="preserve"> SEQ Рисунок \* ARABIC </w:instrTex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fldChar w:fldCharType="separate"/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>8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fldChar w:fldCharType="end"/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 xml:space="preserve"> - Вкладка </w:t>
      </w:r>
      <w:r>
        <w:rPr>
          <w:rFonts w:hint="default"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>«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>Проставить оценки экзаменов</w:t>
      </w:r>
      <w:r>
        <w:rPr>
          <w:rFonts w:hint="default"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>»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 xml:space="preserve"> преподавателя</w:t>
      </w:r>
    </w:p>
    <w:p>
      <w:pP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</w:pPr>
    </w:p>
    <w:p>
      <w:pPr>
        <w:pStyle w:val="249"/>
        <w:ind w:firstLine="351"/>
        <w:rPr>
          <w:rFonts w:hint="default"/>
          <w:lang w:val="ru-RU"/>
        </w:rPr>
      </w:pPr>
      <w:r>
        <w:rPr>
          <w:rFonts w:hint="default"/>
          <w:lang w:val="ru-RU" w:eastAsia="en-US"/>
        </w:rPr>
        <w:t xml:space="preserve">Вкладка «Проставить оценки» позволяет проставлять оценки за рейтинг-контроль. Для начала нужно выбрать предмет, по которому проходил экзамен, в выпадающем списке «Дисциплина» и группу, которая сдавала экзамен, в выпадающем списке «Группа». Затем появится список учеников и возможность поставить оценки. </w:t>
      </w:r>
      <w:r>
        <w:rPr>
          <w:rFonts w:hint="default"/>
          <w:lang w:val="ru-RU"/>
        </w:rPr>
        <w:t>Макет вкладки показан на рисунке 9.</w:t>
      </w:r>
    </w:p>
    <w:p>
      <w:pPr>
        <w:rPr>
          <w:rFonts w:hint="default"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</w:pPr>
    </w:p>
    <w:p>
      <w:pPr>
        <w:jc w:val="center"/>
      </w:pPr>
      <w:r>
        <w:drawing>
          <wp:inline distT="0" distB="0" distL="114300" distR="114300">
            <wp:extent cx="4504055" cy="2543175"/>
            <wp:effectExtent l="0" t="0" r="1079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spacing w:after="200" w:line="240" w:lineRule="auto"/>
        <w:ind w:firstLine="0" w:firstLineChars="0"/>
        <w:jc w:val="center"/>
        <w:rPr>
          <w:rFonts w:hint="default"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</w:pP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 xml:space="preserve">Рисунок 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fldChar w:fldCharType="begin"/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instrText xml:space="preserve"> SEQ Рисунок \* ARABIC </w:instrTex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fldChar w:fldCharType="separate"/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>9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fldChar w:fldCharType="end"/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 xml:space="preserve"> - Вкладка</w:t>
      </w:r>
      <w:r>
        <w:rPr>
          <w:rFonts w:hint="default"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 xml:space="preserve"> «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>Проставить оценки</w:t>
      </w:r>
      <w:r>
        <w:rPr>
          <w:rFonts w:hint="default"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>»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 xml:space="preserve"> преподавателя</w:t>
      </w:r>
    </w:p>
    <w:p>
      <w:pPr>
        <w:jc w:val="center"/>
        <w:rPr>
          <w:rFonts w:hint="default"/>
          <w:lang w:val="ru-RU" w:eastAsia="en-US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 w:eastAsia="en-US"/>
        </w:rPr>
        <w:t xml:space="preserve">Вкладка «Проставить посещаемость» так-же требует выбора дисциплины и группы. Затем появится список учеников и даты. В этом списке можно выставлять статус присутствия ученика на уроке. </w:t>
      </w:r>
      <w:r>
        <w:rPr>
          <w:rFonts w:hint="default"/>
          <w:lang w:val="ru-RU"/>
        </w:rPr>
        <w:t>Макет вкладки показан на рисунке 10.</w:t>
      </w:r>
    </w:p>
    <w:p>
      <w:pPr>
        <w:jc w:val="both"/>
        <w:rPr>
          <w:rFonts w:hint="default"/>
          <w:lang w:val="ru-RU"/>
        </w:rPr>
      </w:pPr>
    </w:p>
    <w:p>
      <w:pPr>
        <w:jc w:val="center"/>
      </w:pPr>
      <w:r>
        <w:drawing>
          <wp:inline distT="0" distB="0" distL="114300" distR="114300">
            <wp:extent cx="4311015" cy="2427605"/>
            <wp:effectExtent l="0" t="0" r="13335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1015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spacing w:after="200" w:line="240" w:lineRule="auto"/>
        <w:ind w:firstLine="0" w:firstLineChars="0"/>
        <w:jc w:val="center"/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</w:pP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 xml:space="preserve">Рисунок 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fldChar w:fldCharType="begin"/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instrText xml:space="preserve"> SEQ Рисунок \* ARABIC </w:instrTex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fldChar w:fldCharType="separate"/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>10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fldChar w:fldCharType="end"/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 xml:space="preserve"> - Вкладка </w:t>
      </w:r>
      <w:r>
        <w:rPr>
          <w:rFonts w:hint="default"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>«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>Проставить посещаемость</w:t>
      </w:r>
      <w:r>
        <w:rPr>
          <w:rFonts w:hint="default"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 xml:space="preserve">» 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>преподавателя</w:t>
      </w:r>
    </w:p>
    <w:p>
      <w:pP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 w:eastAsia="en-US"/>
        </w:rPr>
        <w:t xml:space="preserve">Последняя вкладка «Просмотр групп» нужна для просмотра всех учеников в выбранной группе. </w:t>
      </w:r>
      <w:r>
        <w:rPr>
          <w:rFonts w:hint="default"/>
          <w:lang w:val="ru-RU"/>
        </w:rPr>
        <w:t>Макет вкладки показан на рисунке 11.</w:t>
      </w:r>
    </w:p>
    <w:p>
      <w:pPr>
        <w:rPr>
          <w:rFonts w:hint="default"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</w:pPr>
    </w:p>
    <w:p>
      <w:pPr>
        <w:jc w:val="center"/>
      </w:pPr>
      <w:r>
        <w:drawing>
          <wp:inline distT="0" distB="0" distL="114300" distR="114300">
            <wp:extent cx="4338955" cy="2461895"/>
            <wp:effectExtent l="0" t="0" r="4445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spacing w:after="200" w:line="240" w:lineRule="auto"/>
        <w:ind w:firstLine="0" w:firstLineChars="0"/>
        <w:jc w:val="center"/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</w:pP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 xml:space="preserve">Рисунок 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fldChar w:fldCharType="begin"/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instrText xml:space="preserve"> SEQ Рисунок \* ARABIC </w:instrTex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fldChar w:fldCharType="separate"/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>11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fldChar w:fldCharType="end"/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 xml:space="preserve"> - Вкладка </w:t>
      </w:r>
      <w:r>
        <w:rPr>
          <w:rFonts w:hint="default"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>«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>Просмотр групп</w:t>
      </w:r>
      <w:r>
        <w:rPr>
          <w:rFonts w:hint="default"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>»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 xml:space="preserve"> преподавателя</w:t>
      </w:r>
    </w:p>
    <w:p>
      <w:pP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 w:eastAsia="en-US"/>
        </w:rPr>
        <w:t xml:space="preserve">Следующие макеты предназначены для заведующего кафедрой. Первая вкладка </w:t>
      </w:r>
      <w:r>
        <w:rPr>
          <w:rFonts w:hint="default"/>
          <w:lang w:val="ru-RU"/>
        </w:rPr>
        <w:t>—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 w:eastAsia="en-US"/>
        </w:rPr>
        <w:t>«Настройка экзаменов». На этой вкладке можно изменить выбранную дисциплину, а именно</w:t>
      </w:r>
      <w:r>
        <w:rPr>
          <w:rFonts w:hint="default"/>
          <w:lang w:val="en-US" w:eastAsia="en-US"/>
        </w:rPr>
        <w:t xml:space="preserve">: </w:t>
      </w:r>
      <w:r>
        <w:rPr>
          <w:rFonts w:hint="default"/>
          <w:lang w:val="ru-RU" w:eastAsia="en-US"/>
        </w:rPr>
        <w:t xml:space="preserve">изменить тип контроля, дату, добавить или убрать группы для сдачи экзаменов, а так же удалить вообще экзамен. </w:t>
      </w:r>
      <w:r>
        <w:rPr>
          <w:rFonts w:hint="default"/>
          <w:lang w:val="ru-RU"/>
        </w:rPr>
        <w:t>Макет вкладки показан на рисунке 12.</w:t>
      </w:r>
    </w:p>
    <w:p>
      <w:pPr>
        <w:rPr>
          <w:rFonts w:hint="default"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</w:pPr>
    </w:p>
    <w:p>
      <w:pPr>
        <w:jc w:val="center"/>
      </w:pPr>
      <w:r>
        <w:drawing>
          <wp:inline distT="0" distB="0" distL="114300" distR="114300">
            <wp:extent cx="4305300" cy="2419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spacing w:after="200" w:line="240" w:lineRule="auto"/>
        <w:ind w:firstLine="0" w:firstLineChars="0"/>
        <w:jc w:val="center"/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</w:pP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 xml:space="preserve">Рисунок 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fldChar w:fldCharType="begin"/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instrText xml:space="preserve"> SEQ Рисунок \* ARABIC </w:instrTex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fldChar w:fldCharType="separate"/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>12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fldChar w:fldCharType="end"/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 xml:space="preserve"> - Вкладка </w:t>
      </w:r>
      <w:r>
        <w:rPr>
          <w:rFonts w:hint="default"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>«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>Настройка экзамена</w:t>
      </w:r>
      <w:r>
        <w:rPr>
          <w:rFonts w:hint="default"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>»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 xml:space="preserve"> преподавателя</w:t>
      </w:r>
    </w:p>
    <w:p>
      <w:pPr>
        <w:rPr>
          <w:rFonts w:hint="default"/>
          <w:lang w:val="ru-RU" w:eastAsia="en-US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 w:eastAsia="en-US"/>
        </w:rPr>
        <w:t xml:space="preserve">Вкладка «Настройка рейтинг-контролей» позволяет изменить дату, добавить или убрать группы для выбранного рейтинг-контроля, а так же удалить его. </w:t>
      </w:r>
      <w:r>
        <w:rPr>
          <w:rFonts w:hint="default"/>
          <w:lang w:val="ru-RU"/>
        </w:rPr>
        <w:t>Макет вкладки показан на рисунке 13.</w:t>
      </w:r>
    </w:p>
    <w:p>
      <w:pPr>
        <w:rPr>
          <w:rFonts w:hint="default"/>
          <w:lang w:val="ru-RU" w:eastAsia="en-US"/>
        </w:rPr>
      </w:pPr>
    </w:p>
    <w:p>
      <w:pPr>
        <w:jc w:val="center"/>
      </w:pPr>
      <w:r>
        <w:drawing>
          <wp:inline distT="0" distB="0" distL="114300" distR="114300">
            <wp:extent cx="4295775" cy="2447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spacing w:after="200" w:line="240" w:lineRule="auto"/>
        <w:ind w:firstLine="0" w:firstLineChars="0"/>
        <w:jc w:val="center"/>
        <w:rPr>
          <w:rFonts w:hint="default"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</w:pP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 xml:space="preserve">Рисунок 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fldChar w:fldCharType="begin"/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instrText xml:space="preserve"> SEQ Рисунок \* ARABIC </w:instrTex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fldChar w:fldCharType="separate"/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>13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fldChar w:fldCharType="end"/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 xml:space="preserve"> - Вкладка </w:t>
      </w:r>
      <w:r>
        <w:rPr>
          <w:rFonts w:hint="default"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>«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>Настройка рейтинг-контролей</w:t>
      </w:r>
      <w:r>
        <w:rPr>
          <w:rFonts w:hint="default"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>»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 xml:space="preserve"> заведующего кафедрой</w:t>
      </w:r>
    </w:p>
    <w:p>
      <w:pPr>
        <w:jc w:val="center"/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 w:eastAsia="en-US"/>
        </w:rPr>
        <w:t>Вкладка «Настройка групп» позволяет изменить название, сокращение, добавить</w:t>
      </w:r>
      <w:r>
        <w:rPr>
          <w:rFonts w:hint="default"/>
          <w:lang w:val="en-US" w:eastAsia="en-US"/>
        </w:rPr>
        <w:t>/</w:t>
      </w:r>
      <w:r>
        <w:rPr>
          <w:rFonts w:hint="default"/>
          <w:lang w:val="ru-RU" w:eastAsia="en-US"/>
        </w:rPr>
        <w:t xml:space="preserve">удалить ученика или экзамен для выбранной группы. Так же есть список всех учеников и экзаменов с рейтинг-контролями. </w:t>
      </w:r>
      <w:r>
        <w:rPr>
          <w:rFonts w:hint="default"/>
          <w:lang w:val="ru-RU"/>
        </w:rPr>
        <w:t>Макет вкладки показан на рисунке 14.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343400" cy="2428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spacing w:after="200" w:line="240" w:lineRule="auto"/>
        <w:ind w:firstLine="0" w:firstLineChars="0"/>
        <w:jc w:val="center"/>
        <w:rPr>
          <w:rFonts w:hint="default"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</w:pP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 xml:space="preserve">Рисунок 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fldChar w:fldCharType="begin"/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instrText xml:space="preserve"> SEQ Рисунок \* ARABIC </w:instrTex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fldChar w:fldCharType="separate"/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>14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fldChar w:fldCharType="end"/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 xml:space="preserve"> - Вкладка </w:t>
      </w:r>
      <w:r>
        <w:rPr>
          <w:rFonts w:hint="default"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>«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>Настройка групп</w:t>
      </w:r>
      <w:r>
        <w:rPr>
          <w:rFonts w:hint="default"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>»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>для заведующего кафедрой</w:t>
      </w:r>
    </w:p>
    <w:p>
      <w:pPr>
        <w:jc w:val="center"/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 w:eastAsia="en-US"/>
        </w:rPr>
        <w:t>Вкладка «Добавить предмет» позволяет задать название новому предмету и назначить преподавателя, который будет его вести. Ещё можно добавить</w:t>
      </w:r>
      <w:r>
        <w:rPr>
          <w:rFonts w:hint="default"/>
          <w:lang w:val="en-US" w:eastAsia="en-US"/>
        </w:rPr>
        <w:t>/</w:t>
      </w:r>
      <w:r>
        <w:rPr>
          <w:rFonts w:hint="default"/>
          <w:lang w:val="ru-RU" w:eastAsia="en-US"/>
        </w:rPr>
        <w:t xml:space="preserve">удалить группы для сдачи рейтинг-контроля по этому предмету, а сдающие группы показаны в списке справа. </w:t>
      </w:r>
      <w:r>
        <w:rPr>
          <w:rFonts w:hint="default"/>
          <w:lang w:val="ru-RU"/>
        </w:rPr>
        <w:t>Макет вкладки показан на рисунке 15.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305300" cy="24479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spacing w:after="200" w:line="240" w:lineRule="auto"/>
        <w:ind w:firstLine="0" w:firstLineChars="0"/>
        <w:jc w:val="center"/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</w:pP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 xml:space="preserve">Рисунок 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fldChar w:fldCharType="begin"/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instrText xml:space="preserve"> SEQ Рисунок \* ARABIC </w:instrTex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fldChar w:fldCharType="separate"/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>15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fldChar w:fldCharType="end"/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 xml:space="preserve"> - Вкладка </w:t>
      </w:r>
      <w:r>
        <w:rPr>
          <w:rFonts w:hint="default"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>«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>Добавить предмет</w:t>
      </w:r>
      <w:r>
        <w:rPr>
          <w:rFonts w:hint="default"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>»</w:t>
      </w:r>
      <w:r>
        <w:rPr>
          <w:rFonts w:ascii="Times New Roman" w:hAnsi="Times New Roman" w:eastAsiaTheme="minorHAnsi" w:cstheme="minorBidi"/>
          <w:i w:val="0"/>
          <w:iCs/>
          <w:color w:val="auto"/>
          <w:sz w:val="24"/>
          <w:szCs w:val="24"/>
          <w:lang w:val="ru-RU" w:eastAsia="en-US"/>
        </w:rPr>
        <w:t xml:space="preserve"> заведующего кафедрой</w:t>
      </w:r>
    </w:p>
    <w:p>
      <w:pPr>
        <w:rPr>
          <w:rFonts w:hint="default"/>
          <w:lang w:val="ru-RU" w:eastAsia="en-US"/>
        </w:rPr>
      </w:pPr>
    </w:p>
    <w:p>
      <w:pPr>
        <w:rPr>
          <w:rFonts w:hint="default"/>
          <w:lang w:val="ru-RU" w:eastAsia="en-US"/>
        </w:rPr>
      </w:pPr>
      <w:r>
        <w:rPr>
          <w:rFonts w:hint="default"/>
          <w:lang w:val="ru-RU" w:eastAsia="en-US"/>
        </w:rPr>
        <w:t>Эти макеты будут использоваться при создании внешнего вида приложения.</w:t>
      </w:r>
      <w:bookmarkStart w:id="0" w:name="_GoBack"/>
      <w:bookmarkEnd w:id="0"/>
    </w:p>
    <w:sectPr>
      <w:pgSz w:w="11906" w:h="16838"/>
      <w:pgMar w:top="1134" w:right="850" w:bottom="1134" w:left="1701" w:header="720" w:footer="720" w:gutter="0"/>
      <w:paperSrc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350"/>
      </w:pPr>
      <w:r>
        <w:separator/>
      </w:r>
    </w:p>
  </w:endnote>
  <w:endnote w:type="continuationSeparator" w:id="1">
    <w:p>
      <w:pPr>
        <w:spacing w:line="240" w:lineRule="auto"/>
        <w:ind w:firstLine="35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ource Code Pro">
    <w:altName w:val="Docktr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ocktrin">
    <w:panose1 w:val="02000500000000000000"/>
    <w:charset w:val="00"/>
    <w:family w:val="auto"/>
    <w:pitch w:val="default"/>
    <w:sig w:usb0="800000AF" w:usb1="4000204A" w:usb2="00000000" w:usb3="00000000" w:csb0="00000001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350"/>
      </w:pPr>
      <w:r>
        <w:separator/>
      </w:r>
    </w:p>
  </w:footnote>
  <w:footnote w:type="continuationSeparator" w:id="1">
    <w:p>
      <w:pPr>
        <w:spacing w:line="360" w:lineRule="auto"/>
        <w:ind w:firstLine="35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5F82748C"/>
    <w:rsid w:val="60B96F4A"/>
    <w:rsid w:val="737D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350" w:firstLineChars="125"/>
      <w:jc w:val="both"/>
    </w:pPr>
    <w:rPr>
      <w:rFonts w:ascii="Times New Roman" w:hAnsi="Times New Roman" w:eastAsiaTheme="minorEastAsia" w:cstheme="minorBidi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Свой"/>
    <w:basedOn w:val="1"/>
    <w:qFormat/>
    <w:uiPriority w:val="0"/>
    <w:pPr>
      <w:ind w:firstLine="70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2023-04-08T09:48:00Z</dcterms:created>
  <dc:creator>User</dc:creator>
  <cp:lastModifiedBy>User</cp:lastModifiedBy>
  <dcterms:modified xsi:type="dcterms:W3CDTF">2023-11-20T16:24:23Z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5BA73D4CAF604AA586802DE5E6825684</vt:lpwstr>
  </property>
</Properties>
</file>